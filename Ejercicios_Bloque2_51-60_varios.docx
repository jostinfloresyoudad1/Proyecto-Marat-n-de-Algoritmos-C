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Proyecto: Maratón de Algoritmos C++ – Bloque 2</w:t>
      </w:r>
    </w:p>
    <w:p>
      <w:r>
        <w:t>Sección: Ejercicios 51-60 (POO, Recursividad, Estructuras de Datos, Punteros y Memoria Dinámica)</w:t>
      </w:r>
    </w:p>
    <w:p>
      <w:r>
        <w:t>Formato: Título, Análisis, Diseño, Código C++, Pruebas, Contribución del Equipo</w:t>
        <w:br/>
      </w:r>
    </w:p>
    <w:p>
      <w:pPr>
        <w:pStyle w:val="Heading1"/>
      </w:pPr>
      <w:r>
        <w:t>Ejercicio 51: Clase Vector2D con operaciones básicas (POO)</w:t>
      </w:r>
    </w:p>
    <w:p>
      <w:pPr>
        <w:pStyle w:val="Heading2"/>
      </w:pPr>
      <w:r>
        <w:t>Análisis del Problema</w:t>
      </w:r>
    </w:p>
    <w:p>
      <w:r>
        <w:t>Implementar una clase Vector2D que represente un vector en 2D y provea suma, resta y magnitud.</w:t>
      </w:r>
    </w:p>
    <w:p>
      <w:pPr>
        <w:pStyle w:val="Heading2"/>
      </w:pPr>
      <w:r>
        <w:t>Diseño de la Solución</w:t>
      </w:r>
    </w:p>
    <w:p>
      <w:r>
        <w:t>Clase con atributos x,y; métodos sumar(const Vector2D&amp;), restar(...), magnitud(); main crea vectores y prueba.</w:t>
      </w:r>
    </w:p>
    <w:p>
      <w:pPr>
        <w:pStyle w:val="Heading2"/>
      </w:pPr>
      <w:r>
        <w:t>Código Fuente (C++)</w:t>
      </w:r>
    </w:p>
    <w:p>
      <w:r>
        <w:t>#include &lt;iostream&gt;</w:t>
        <w:br/>
        <w:t>#include &lt;cmath&gt;</w:t>
        <w:br/>
        <w:t>using namespace std;</w:t>
        <w:br/>
        <w:t>class Vector2D {</w:t>
        <w:br/>
        <w:t>public:</w:t>
        <w:br/>
        <w:t xml:space="preserve">    double x, y;</w:t>
        <w:br/>
        <w:t xml:space="preserve">    Vector2D(double _x=0, double _y=0): x(_x), y(_y) {}</w:t>
        <w:br/>
        <w:t xml:space="preserve">    Vector2D sumar(const Vector2D&amp; o) const { return Vector2D(x+o.x, y+o.y); }</w:t>
        <w:br/>
        <w:t xml:space="preserve">    Vector2D restar(const Vector2D&amp; o) const { return Vector2D(x-o.x, y-o.y); }</w:t>
        <w:br/>
        <w:t xml:space="preserve">    double magnitud() const { return sqrt(x*x + y*y); }</w:t>
        <w:br/>
        <w:t>};</w:t>
        <w:br/>
        <w:t>int main(){</w:t>
        <w:br/>
        <w:t xml:space="preserve">    Vector2D a(3,4), b(1,2);</w:t>
        <w:br/>
        <w:t xml:space="preserve">    Vector2D c = a.sumar(b);</w:t>
        <w:br/>
        <w:t xml:space="preserve">    cout&lt;&lt;c.x&lt;&lt;" "&lt;&lt;c.y&lt;&lt;"\n";</w:t>
        <w:br/>
        <w:t xml:space="preserve">    cout&lt;&lt;a.magnitud()&lt;&lt;"\n";</w:t>
        <w:br/>
        <w:t xml:space="preserve">    return 0;</w:t>
        <w:br/>
        <w:t>}</w:t>
      </w:r>
    </w:p>
    <w:p>
      <w:pPr>
        <w:pStyle w:val="Heading2"/>
      </w:pPr>
      <w:r>
        <w:t>Pruebas</w:t>
      </w:r>
    </w:p>
    <w:p>
      <w:pPr>
        <w:pStyle w:val="ListBullet"/>
      </w:pPr>
      <w:r>
        <w:t>a(3,4)+b(1,2) → 4 6</w:t>
      </w:r>
    </w:p>
    <w:p>
      <w:pPr>
        <w:pStyle w:val="ListBullet"/>
      </w:pPr>
      <w:r>
        <w:t>magnitud de a → 5</w:t>
      </w:r>
    </w:p>
    <w:p>
      <w:pPr>
        <w:pStyle w:val="Heading2"/>
      </w:pPr>
      <w:r>
        <w:t>Contribución del Equipo</w:t>
      </w:r>
    </w:p>
    <w:p>
      <w:r>
        <w:t>Este ejercicio fue elaborado por [Nombre del Estudiante].</w:t>
      </w:r>
    </w:p>
    <w:p>
      <w:r>
        <w:br/>
      </w:r>
    </w:p>
    <w:p>
      <w:pPr>
        <w:pStyle w:val="Heading1"/>
      </w:pPr>
      <w:r>
        <w:t>Ejercicio 52: Ordenar objetos Libro por año usando std::sort (STL)</w:t>
      </w:r>
    </w:p>
    <w:p>
      <w:pPr>
        <w:pStyle w:val="Heading2"/>
      </w:pPr>
      <w:r>
        <w:t>Análisis del Problema</w:t>
      </w:r>
    </w:p>
    <w:p>
      <w:r>
        <w:t>Crear struct Libro y ordenar vector&lt;Libro&gt; por año con lambda y std::sort.</w:t>
      </w:r>
    </w:p>
    <w:p>
      <w:pPr>
        <w:pStyle w:val="Heading2"/>
      </w:pPr>
      <w:r>
        <w:t>Diseño de la Solución</w:t>
      </w:r>
    </w:p>
    <w:p>
      <w:r>
        <w:t>Definir struct, llenar vector, usar sort con comparator lambda, mostrar resultado.</w:t>
      </w:r>
    </w:p>
    <w:p>
      <w:pPr>
        <w:pStyle w:val="Heading2"/>
      </w:pPr>
      <w:r>
        <w:t>Código Fuente (C++)</w:t>
      </w:r>
    </w:p>
    <w:p>
      <w:r>
        <w:t>#include &lt;iostream&gt;</w:t>
        <w:br/>
        <w:t>#include &lt;vector&gt;</w:t>
        <w:br/>
        <w:t>#include &lt;algorithm&gt;</w:t>
        <w:br/>
        <w:t>using namespace std;</w:t>
        <w:br/>
        <w:t>struct Libro{ string titulo; string autor; int anio; };</w:t>
        <w:br/>
        <w:t>int main(){</w:t>
        <w:br/>
        <w:t xml:space="preserve">    vector&lt;Libro&gt; v = {{"A","X",2000},{"B","Y",1990},{"C","Z",2010}};</w:t>
        <w:br/>
        <w:t xml:space="preserve">    sort(v.begin(), v.end(), [](const Libro&amp; a, const Libro&amp; b){ return a.anio &lt; b.anio; });</w:t>
        <w:br/>
        <w:t xml:space="preserve">    for(auto &amp;l: v) cout&lt;&lt;l.titulo&lt;&lt;" ("&lt;&lt;l.anio&lt;&lt;")\n";</w:t>
        <w:br/>
        <w:t xml:space="preserve">    return 0;</w:t>
        <w:br/>
        <w:t>}</w:t>
      </w:r>
    </w:p>
    <w:p>
      <w:pPr>
        <w:pStyle w:val="Heading2"/>
      </w:pPr>
      <w:r>
        <w:t>Pruebas</w:t>
      </w:r>
    </w:p>
    <w:p>
      <w:pPr>
        <w:pStyle w:val="ListBullet"/>
      </w:pPr>
      <w:r>
        <w:t>Orden esperado por año: B(1990), A(2000), C(2010)</w:t>
      </w:r>
    </w:p>
    <w:p>
      <w:pPr>
        <w:pStyle w:val="Heading2"/>
      </w:pPr>
      <w:r>
        <w:t>Contribución del Equipo</w:t>
      </w:r>
    </w:p>
    <w:p>
      <w:r>
        <w:t>Este ejercicio fue elaborado por [Nombre del Estudiante].</w:t>
      </w:r>
    </w:p>
    <w:p>
      <w:r>
        <w:br/>
      </w:r>
    </w:p>
    <w:p>
      <w:pPr>
        <w:pStyle w:val="Heading1"/>
      </w:pPr>
      <w:r>
        <w:t>Ejercicio 53: Depth-First Search (DFS) en grafo sencillo (recursivo)</w:t>
      </w:r>
    </w:p>
    <w:p>
      <w:pPr>
        <w:pStyle w:val="Heading2"/>
      </w:pPr>
      <w:r>
        <w:t>Análisis del Problema</w:t>
      </w:r>
    </w:p>
    <w:p>
      <w:r>
        <w:t>Implementar DFS en grafo representado con listas de adyacencia, imprimir nodos visitados.</w:t>
      </w:r>
    </w:p>
    <w:p>
      <w:pPr>
        <w:pStyle w:val="Heading2"/>
      </w:pPr>
      <w:r>
        <w:t>Diseño de la Solución</w:t>
      </w:r>
    </w:p>
    <w:p>
      <w:r>
        <w:t>Usar vector&lt;vector&lt;int&gt;&gt; g; vector&lt;bool&gt; visited; dfs(u) recursivo.</w:t>
      </w:r>
    </w:p>
    <w:p>
      <w:pPr>
        <w:pStyle w:val="Heading2"/>
      </w:pPr>
      <w:r>
        <w:t>Código Fuente (C++)</w:t>
      </w:r>
    </w:p>
    <w:p>
      <w:r>
        <w:t>#include &lt;iostream&gt;</w:t>
        <w:br/>
        <w:t>#include &lt;vector&gt;</w:t>
        <w:br/>
        <w:t>using namespace std;</w:t>
        <w:br/>
        <w:t>void dfs(int u, const vector&lt;vector&lt;int&gt;&gt;&amp; g, vector&lt;bool&gt;&amp; vis){</w:t>
        <w:br/>
        <w:t xml:space="preserve">    vis[u]=true; cout&lt;&lt;u&lt;&lt;" ";</w:t>
        <w:br/>
        <w:t xml:space="preserve">    for(int v: g[u]) if(!vis[v]) dfs(v,g,vis);</w:t>
        <w:br/>
        <w:t>}</w:t>
        <w:br/>
        <w:t>int main(){</w:t>
        <w:br/>
        <w:t xml:space="preserve">    int n=5;</w:t>
        <w:br/>
        <w:t xml:space="preserve">    vector&lt;vector&lt;int&gt;&gt; g={{1,2},{0,3},{0,4},{1},{2}};</w:t>
        <w:br/>
        <w:t xml:space="preserve">    vector&lt;bool&gt; vis(n,false);</w:t>
        <w:br/>
        <w:t xml:space="preserve">    dfs(0,g,vis);</w:t>
        <w:br/>
        <w:t xml:space="preserve">    cout&lt;&lt;"\n";</w:t>
        <w:br/>
        <w:t xml:space="preserve">    return 0;</w:t>
        <w:br/>
        <w:t>}</w:t>
      </w:r>
    </w:p>
    <w:p>
      <w:pPr>
        <w:pStyle w:val="Heading2"/>
      </w:pPr>
      <w:r>
        <w:t>Pruebas</w:t>
      </w:r>
    </w:p>
    <w:p>
      <w:pPr>
        <w:pStyle w:val="ListBullet"/>
      </w:pPr>
      <w:r>
        <w:t>Grafo simple → recorrido tipo DFS empezando en 0</w:t>
      </w:r>
    </w:p>
    <w:p>
      <w:pPr>
        <w:pStyle w:val="Heading2"/>
      </w:pPr>
      <w:r>
        <w:t>Contribución del Equipo</w:t>
      </w:r>
    </w:p>
    <w:p>
      <w:r>
        <w:t>Este ejercicio fue elaborado por [Nombre del Estudiante].</w:t>
      </w:r>
    </w:p>
    <w:p>
      <w:r>
        <w:br/>
      </w:r>
    </w:p>
    <w:p>
      <w:pPr>
        <w:pStyle w:val="Heading1"/>
      </w:pPr>
      <w:r>
        <w:t>Ejercicio 54: Breadth-First Search (BFS) en grafo no ponderado</w:t>
      </w:r>
    </w:p>
    <w:p>
      <w:pPr>
        <w:pStyle w:val="Heading2"/>
      </w:pPr>
      <w:r>
        <w:t>Análisis del Problema</w:t>
      </w:r>
    </w:p>
    <w:p>
      <w:r>
        <w:t>Implementar BFS para encontrar distancias desde un nodo fuente en grafo no ponderado.</w:t>
      </w:r>
    </w:p>
    <w:p>
      <w:pPr>
        <w:pStyle w:val="Heading2"/>
      </w:pPr>
      <w:r>
        <w:t>Diseño de la Solución</w:t>
      </w:r>
    </w:p>
    <w:p>
      <w:r>
        <w:t>Usar queue, vector&lt;int&gt; dist init -1; dist[src]=0; push src; procesar.</w:t>
      </w:r>
    </w:p>
    <w:p>
      <w:pPr>
        <w:pStyle w:val="Heading2"/>
      </w:pPr>
      <w:r>
        <w:t>Código Fuente (C++)</w:t>
      </w:r>
    </w:p>
    <w:p>
      <w:r>
        <w:t>#include &lt;iostream&gt;</w:t>
        <w:br/>
        <w:t>#include &lt;vector&gt;</w:t>
        <w:br/>
        <w:t>#include &lt;queue&gt;</w:t>
        <w:br/>
        <w:t>using namespace std;</w:t>
        <w:br/>
        <w:t>vector&lt;int&gt; bfs(int src, const vector&lt;vector&lt;int&gt;&gt;&amp; g){</w:t>
        <w:br/>
        <w:t xml:space="preserve">    int n=g.size(); vector&lt;int&gt; dist(n,-1); queue&lt;int&gt; q;</w:t>
        <w:br/>
        <w:t xml:space="preserve">    dist[src]=0; q.push(src);</w:t>
        <w:br/>
        <w:t xml:space="preserve">    while(!q.empty()){</w:t>
        <w:br/>
        <w:t xml:space="preserve">        int u=q.front(); q.pop();</w:t>
        <w:br/>
        <w:t xml:space="preserve">        for(int v: g[u]) if(dist[v]==-1){ dist[v]=dist[u]+1; q.push(v); }</w:t>
        <w:br/>
        <w:t xml:space="preserve">    }</w:t>
        <w:br/>
        <w:t xml:space="preserve">    return dist;</w:t>
        <w:br/>
        <w:t>}</w:t>
        <w:br/>
        <w:t>int main(){</w:t>
        <w:br/>
        <w:t xml:space="preserve">    vector&lt;vector&lt;int&gt;&gt; g={{1},{0,2,3},{1},{1}};</w:t>
        <w:br/>
        <w:t xml:space="preserve">    auto d=bfs(0,g);</w:t>
        <w:br/>
        <w:t xml:space="preserve">    for(int x: d) cout&lt;&lt;x&lt;&lt;" ";</w:t>
        <w:br/>
        <w:t xml:space="preserve">    cout&lt;&lt;"\n";</w:t>
        <w:br/>
        <w:t xml:space="preserve">    return 0;</w:t>
        <w:br/>
        <w:t>}</w:t>
      </w:r>
    </w:p>
    <w:p>
      <w:pPr>
        <w:pStyle w:val="Heading2"/>
      </w:pPr>
      <w:r>
        <w:t>Pruebas</w:t>
      </w:r>
    </w:p>
    <w:p>
      <w:pPr>
        <w:pStyle w:val="ListBullet"/>
      </w:pPr>
      <w:r>
        <w:t>Distancias desde 0 en ejemplo → 0 1 2 2</w:t>
      </w:r>
    </w:p>
    <w:p>
      <w:pPr>
        <w:pStyle w:val="Heading2"/>
      </w:pPr>
      <w:r>
        <w:t>Contribución del Equipo</w:t>
      </w:r>
    </w:p>
    <w:p>
      <w:r>
        <w:t>Este ejercicio fue elaborado por [Nombre del Estudiante].</w:t>
      </w:r>
    </w:p>
    <w:p>
      <w:r>
        <w:br/>
      </w:r>
    </w:p>
    <w:p>
      <w:pPr>
        <w:pStyle w:val="Heading1"/>
      </w:pPr>
      <w:r>
        <w:t>Ejercicio 55: Suma de elementos pares en array con punteros</w:t>
      </w:r>
    </w:p>
    <w:p>
      <w:pPr>
        <w:pStyle w:val="Heading2"/>
      </w:pPr>
      <w:r>
        <w:t>Análisis del Problema</w:t>
      </w:r>
    </w:p>
    <w:p>
      <w:r>
        <w:t>Calcular suma de elementos pares usando aritmética de punteros en array dinámico.</w:t>
      </w:r>
    </w:p>
    <w:p>
      <w:pPr>
        <w:pStyle w:val="Heading2"/>
      </w:pPr>
      <w:r>
        <w:t>Diseño de la Solución</w:t>
      </w:r>
    </w:p>
    <w:p>
      <w:r>
        <w:t>Recorrer con puntero p desde a hasta a+n y sumar si *p%2==0.</w:t>
      </w:r>
    </w:p>
    <w:p>
      <w:pPr>
        <w:pStyle w:val="Heading2"/>
      </w:pPr>
      <w:r>
        <w:t>Código Fuente (C++)</w:t>
      </w:r>
    </w:p>
    <w:p>
      <w:r>
        <w:t>#include &lt;iostream&gt;</w:t>
        <w:br/>
        <w:t>using namespace std;</w:t>
        <w:br/>
        <w:t>int main(){</w:t>
        <w:br/>
        <w:t xml:space="preserve">    int n; cin&gt;&gt;n; int* a=new int[n];</w:t>
        <w:br/>
        <w:t xml:space="preserve">    for(int i=0;i&lt;n;i++) cin&gt;&gt;a[i];</w:t>
        <w:br/>
        <w:t xml:space="preserve">    int sum=0;</w:t>
        <w:br/>
        <w:t xml:space="preserve">    for(int* p=a; p&lt;a+n; ++p) if((*p)%2==0) sum+=*p;</w:t>
        <w:br/>
        <w:t xml:space="preserve">    cout&lt;&lt;sum&lt;&lt;"\n";</w:t>
        <w:br/>
        <w:t xml:space="preserve">    delete[] a; return 0;</w:t>
        <w:br/>
        <w:t>}</w:t>
      </w:r>
    </w:p>
    <w:p>
      <w:pPr>
        <w:pStyle w:val="Heading2"/>
      </w:pPr>
      <w:r>
        <w:t>Pruebas</w:t>
      </w:r>
    </w:p>
    <w:p>
      <w:pPr>
        <w:pStyle w:val="ListBullet"/>
      </w:pPr>
      <w:r>
        <w:t>[1,2,3,4] → 6</w:t>
      </w:r>
    </w:p>
    <w:p>
      <w:pPr>
        <w:pStyle w:val="Heading2"/>
      </w:pPr>
      <w:r>
        <w:t>Contribución del Equipo</w:t>
      </w:r>
    </w:p>
    <w:p>
      <w:r>
        <w:t>Este ejercicio fue elaborado por [Nombre del Estudiante].</w:t>
      </w:r>
    </w:p>
    <w:p>
      <w:r>
        <w:br/>
      </w:r>
    </w:p>
    <w:p>
      <w:pPr>
        <w:pStyle w:val="Heading1"/>
      </w:pPr>
      <w:r>
        <w:t>Ejercicio 56: Clase Fecha con validación y método toString (POO)</w:t>
      </w:r>
    </w:p>
    <w:p>
      <w:pPr>
        <w:pStyle w:val="Heading2"/>
      </w:pPr>
      <w:r>
        <w:t>Análisis del Problema</w:t>
      </w:r>
    </w:p>
    <w:p>
      <w:r>
        <w:t>Modelar Fecha (día, mes, año) con validación simple y método que retorna string.</w:t>
      </w:r>
    </w:p>
    <w:p>
      <w:pPr>
        <w:pStyle w:val="Heading2"/>
      </w:pPr>
      <w:r>
        <w:t>Diseño de la Solución</w:t>
      </w:r>
    </w:p>
    <w:p>
      <w:r>
        <w:t>Constructor que valida rango básico; método mostrar o toString.</w:t>
      </w:r>
    </w:p>
    <w:p>
      <w:pPr>
        <w:pStyle w:val="Heading2"/>
      </w:pPr>
      <w:r>
        <w:t>Código Fuente (C++)</w:t>
      </w:r>
    </w:p>
    <w:p>
      <w:r>
        <w:t>#include &lt;iostream&gt;</w:t>
        <w:br/>
        <w:t>#include &lt;string&gt;</w:t>
        <w:br/>
        <w:t>using namespace std;</w:t>
        <w:br/>
        <w:t>class Fecha {</w:t>
        <w:br/>
        <w:t xml:space="preserve">    int d,m,y;</w:t>
        <w:br/>
        <w:t>public:</w:t>
        <w:br/>
        <w:t xml:space="preserve">    Fecha(int _d,int _m,int _y):d(_d),m(_m),y(_y){}</w:t>
        <w:br/>
        <w:t xml:space="preserve">    bool valido() const { return d&gt;=1 &amp;&amp; d&lt;=31 &amp;&amp; m&gt;=1 &amp;&amp; m&lt;=12; }</w:t>
        <w:br/>
        <w:t xml:space="preserve">    string toString() const { return to_string(d)+"/"+to_string(m)+"/"+to_string(y); }</w:t>
        <w:br/>
        <w:t>};</w:t>
        <w:br/>
        <w:t>int main(){ Fecha f(29,2,2024); cout&lt;&lt;f.toString()&lt;&lt;" es valido? "&lt;&lt;f.valido()&lt;&lt;"\n"; }</w:t>
      </w:r>
    </w:p>
    <w:p>
      <w:pPr>
        <w:pStyle w:val="Heading2"/>
      </w:pPr>
      <w:r>
        <w:t>Pruebas</w:t>
      </w:r>
    </w:p>
    <w:p>
      <w:pPr>
        <w:pStyle w:val="ListBullet"/>
      </w:pPr>
      <w:r>
        <w:t>29/2/2024 → valido? (simplificado)</w:t>
      </w:r>
    </w:p>
    <w:p>
      <w:pPr>
        <w:pStyle w:val="Heading2"/>
      </w:pPr>
      <w:r>
        <w:t>Contribución del Equipo</w:t>
      </w:r>
    </w:p>
    <w:p>
      <w:r>
        <w:t>Este ejercicio fue elaborado por [Nombre del Estudiante].</w:t>
      </w:r>
    </w:p>
    <w:p>
      <w:r>
        <w:br/>
      </w:r>
    </w:p>
    <w:p>
      <w:pPr>
        <w:pStyle w:val="Heading1"/>
      </w:pPr>
      <w:r>
        <w:t>Ejercicio 57: Recursión – invertir número (ej: 123 -&gt; 321)</w:t>
      </w:r>
    </w:p>
    <w:p>
      <w:pPr>
        <w:pStyle w:val="Heading2"/>
      </w:pPr>
      <w:r>
        <w:t>Análisis del Problema</w:t>
      </w:r>
    </w:p>
    <w:p>
      <w:r>
        <w:t>Usar recursión para invertir los dígitos de un número entero positivo.</w:t>
      </w:r>
    </w:p>
    <w:p>
      <w:pPr>
        <w:pStyle w:val="Heading2"/>
      </w:pPr>
      <w:r>
        <w:t>Diseño de la Solución</w:t>
      </w:r>
    </w:p>
    <w:p>
      <w:r>
        <w:t>Función recursiva que extrae último dígito y lo aplica según la posición; alternativa con helper.</w:t>
      </w:r>
    </w:p>
    <w:p>
      <w:pPr>
        <w:pStyle w:val="Heading2"/>
      </w:pPr>
      <w:r>
        <w:t>Código Fuente (C++)</w:t>
      </w:r>
    </w:p>
    <w:p>
      <w:r>
        <w:t>#include &lt;iostream&gt;</w:t>
        <w:br/>
        <w:t>using namespace std;</w:t>
        <w:br/>
        <w:t>long long invertirRec(long long n, long long res=0){</w:t>
        <w:br/>
        <w:t xml:space="preserve">    if(n==0) return res;</w:t>
        <w:br/>
        <w:t xml:space="preserve">    res = res*10 + (n%10);</w:t>
        <w:br/>
        <w:t xml:space="preserve">    return invertirRec(n/10, res);</w:t>
        <w:br/>
        <w:t>}</w:t>
        <w:br/>
        <w:t>int main(){ long long n; cin&gt;&gt;n; cout&lt;&lt;invertirRec(n)&lt;&lt;"\n"; }</w:t>
      </w:r>
    </w:p>
    <w:p>
      <w:pPr>
        <w:pStyle w:val="Heading2"/>
      </w:pPr>
      <w:r>
        <w:t>Pruebas</w:t>
      </w:r>
    </w:p>
    <w:p>
      <w:pPr>
        <w:pStyle w:val="ListBullet"/>
      </w:pPr>
      <w:r>
        <w:t>123 → 321</w:t>
      </w:r>
    </w:p>
    <w:p>
      <w:pPr>
        <w:pStyle w:val="ListBullet"/>
      </w:pPr>
      <w:r>
        <w:t>120 → 21</w:t>
      </w:r>
    </w:p>
    <w:p>
      <w:pPr>
        <w:pStyle w:val="Heading2"/>
      </w:pPr>
      <w:r>
        <w:t>Contribución del Equipo</w:t>
      </w:r>
    </w:p>
    <w:p>
      <w:r>
        <w:t>Este ejercicio fue elaborado por [Nombre del Estudiante].</w:t>
      </w:r>
    </w:p>
    <w:p>
      <w:r>
        <w:br/>
      </w:r>
    </w:p>
    <w:p>
      <w:pPr>
        <w:pStyle w:val="Heading1"/>
      </w:pPr>
      <w:r>
        <w:t>Ejercicio 58: Clase Matriz (2D) con método transpose (POO + punteros)</w:t>
      </w:r>
    </w:p>
    <w:p>
      <w:pPr>
        <w:pStyle w:val="Heading2"/>
      </w:pPr>
      <w:r>
        <w:t>Análisis del Problema</w:t>
      </w:r>
    </w:p>
    <w:p>
      <w:r>
        <w:t>Implementar clase que guarde matriz dinámica y permita transponerla in-place para matrices cuadradas.</w:t>
      </w:r>
    </w:p>
    <w:p>
      <w:pPr>
        <w:pStyle w:val="Heading2"/>
      </w:pPr>
      <w:r>
        <w:t>Diseño de la Solución</w:t>
      </w:r>
    </w:p>
    <w:p>
      <w:r>
        <w:t>Representar con vector&lt;vector&lt;int&gt;&gt;; swap a[i][j] con a[j][i].</w:t>
      </w:r>
    </w:p>
    <w:p>
      <w:pPr>
        <w:pStyle w:val="Heading2"/>
      </w:pPr>
      <w:r>
        <w:t>Código Fuente (C++)</w:t>
      </w:r>
    </w:p>
    <w:p>
      <w:r>
        <w:t>#include &lt;iostream&gt;</w:t>
        <w:br/>
        <w:t>#include &lt;vector&gt;</w:t>
        <w:br/>
        <w:t>using namespace std;</w:t>
        <w:br/>
        <w:t>class Matriz{</w:t>
        <w:br/>
        <w:t xml:space="preserve">    vector&lt;vector&lt;int&gt;&gt; a;</w:t>
        <w:br/>
        <w:t>public:</w:t>
        <w:br/>
        <w:t xml:space="preserve">    Matriz(int n,int m):a(n,vector&lt;int&gt;(m,0)){}</w:t>
        <w:br/>
        <w:t xml:space="preserve">    void set(int i,int j,int v){ a[i][j]=v; }</w:t>
        <w:br/>
        <w:t xml:space="preserve">    void transponer(){</w:t>
        <w:br/>
        <w:t xml:space="preserve">        int n=a.size();</w:t>
        <w:br/>
        <w:t xml:space="preserve">        for(int i=0;i&lt;n;i++) for(int j=i+1;j&lt;n;j++) swap(a[i][j], a[j][i]);</w:t>
        <w:br/>
        <w:t xml:space="preserve">    }</w:t>
        <w:br/>
        <w:t xml:space="preserve">    void mostrar(){ for(auto &amp;row:a){ for(int x:row) cout&lt;&lt;x&lt;&lt;" "; cout&lt;&lt;"\n"; } }</w:t>
        <w:br/>
        <w:t>};</w:t>
        <w:br/>
        <w:t>int main(){ Matriz M(2,2); M.set(0,0,1); M.set(0,1,2); M.set(1,0,3); M.set(1,1,4); M.transponer(); M.mostrar(); }</w:t>
      </w:r>
    </w:p>
    <w:p>
      <w:pPr>
        <w:pStyle w:val="Heading2"/>
      </w:pPr>
      <w:r>
        <w:t>Pruebas</w:t>
      </w:r>
    </w:p>
    <w:p>
      <w:pPr>
        <w:pStyle w:val="ListBullet"/>
      </w:pPr>
      <w:r>
        <w:t>[[1,2],[3,4]] transpuesta → [[1,3],[2,4]]</w:t>
      </w:r>
    </w:p>
    <w:p>
      <w:pPr>
        <w:pStyle w:val="Heading2"/>
      </w:pPr>
      <w:r>
        <w:t>Contribución del Equipo</w:t>
      </w:r>
    </w:p>
    <w:p>
      <w:r>
        <w:t>Este ejercicio fue elaborado por [Nombre del Estudiante].</w:t>
      </w:r>
    </w:p>
    <w:p>
      <w:r>
        <w:br/>
      </w:r>
    </w:p>
    <w:p>
      <w:pPr>
        <w:pStyle w:val="Heading1"/>
      </w:pPr>
      <w:r>
        <w:t>Ejercicio 59: Recursión – comprobar si número es primo (simple)</w:t>
      </w:r>
    </w:p>
    <w:p>
      <w:pPr>
        <w:pStyle w:val="Heading2"/>
      </w:pPr>
      <w:r>
        <w:t>Análisis del Problema</w:t>
      </w:r>
    </w:p>
    <w:p>
      <w:r>
        <w:t>Determinar primalidad con recursión probando divisores hasta sqrt(n).</w:t>
      </w:r>
    </w:p>
    <w:p>
      <w:pPr>
        <w:pStyle w:val="Heading2"/>
      </w:pPr>
      <w:r>
        <w:t>Diseño de la Solución</w:t>
      </w:r>
    </w:p>
    <w:p>
      <w:r>
        <w:t>Función recursiva isPrime(n,i) que prueba divisores i desde 2 hasta i*i&gt;n.</w:t>
      </w:r>
    </w:p>
    <w:p>
      <w:pPr>
        <w:pStyle w:val="Heading2"/>
      </w:pPr>
      <w:r>
        <w:t>Código Fuente (C++)</w:t>
      </w:r>
    </w:p>
    <w:p>
      <w:r>
        <w:t>#include &lt;iostream&gt;</w:t>
        <w:br/>
        <w:t>using namespace std;</w:t>
        <w:br/>
        <w:t>bool isPrimeRec(int n,int i=2){</w:t>
        <w:br/>
        <w:t xml:space="preserve">    if(n&lt;2) return false;</w:t>
        <w:br/>
        <w:t xml:space="preserve">    if(i*i&gt;n) return true;</w:t>
        <w:br/>
        <w:t xml:space="preserve">    if(n%i==0) return false;</w:t>
        <w:br/>
        <w:t xml:space="preserve">    return isPrimeRec(n,i+1);</w:t>
        <w:br/>
        <w:t>}</w:t>
        <w:br/>
        <w:t>int main(){ int n; cin&gt;&gt;n; cout&lt;&lt;(isPrimeRec(n)?"PRIMO":"NO")&lt;&lt;"\n"; }</w:t>
      </w:r>
    </w:p>
    <w:p>
      <w:pPr>
        <w:pStyle w:val="Heading2"/>
      </w:pPr>
      <w:r>
        <w:t>Pruebas</w:t>
      </w:r>
    </w:p>
    <w:p>
      <w:pPr>
        <w:pStyle w:val="ListBullet"/>
      </w:pPr>
      <w:r>
        <w:t>7 → PRIMO</w:t>
      </w:r>
    </w:p>
    <w:p>
      <w:pPr>
        <w:pStyle w:val="ListBullet"/>
      </w:pPr>
      <w:r>
        <w:t>9 → NO</w:t>
      </w:r>
    </w:p>
    <w:p>
      <w:pPr>
        <w:pStyle w:val="Heading2"/>
      </w:pPr>
      <w:r>
        <w:t>Contribución del Equipo</w:t>
      </w:r>
    </w:p>
    <w:p>
      <w:r>
        <w:t>Este ejercicio fue elaborado por [Nombre del Estudiante].</w:t>
      </w:r>
    </w:p>
    <w:p>
      <w:r>
        <w:br/>
      </w:r>
    </w:p>
    <w:p>
      <w:pPr>
        <w:pStyle w:val="Heading1"/>
      </w:pPr>
      <w:r>
        <w:t>Ejercicio 60: Lista doblemente enlazada básica (insertar, eliminar)</w:t>
      </w:r>
    </w:p>
    <w:p>
      <w:pPr>
        <w:pStyle w:val="Heading2"/>
      </w:pPr>
      <w:r>
        <w:t>Análisis del Problema</w:t>
      </w:r>
    </w:p>
    <w:p>
      <w:r>
        <w:t>Implementar lista doble con nodos que tengan prev y next; operaciones insertar al final y eliminar.</w:t>
      </w:r>
    </w:p>
    <w:p>
      <w:pPr>
        <w:pStyle w:val="Heading2"/>
      </w:pPr>
      <w:r>
        <w:t>Diseño de la Solución</w:t>
      </w:r>
    </w:p>
    <w:p>
      <w:r>
        <w:t>Nodo{val,prev,next}; clase con head/tail; manejar liberación.</w:t>
      </w:r>
    </w:p>
    <w:p>
      <w:pPr>
        <w:pStyle w:val="Heading2"/>
      </w:pPr>
      <w:r>
        <w:t>Código Fuente (C++)</w:t>
      </w:r>
    </w:p>
    <w:p>
      <w:r>
        <w:t>#include &lt;iostream&gt;</w:t>
        <w:br/>
        <w:t>using namespace std;</w:t>
        <w:br/>
        <w:t>struct Node{ int v; Node* prev; Node* next; Node(int x):v(x),prev(nullptr),next(nullptr){} };</w:t>
        <w:br/>
        <w:t>class DList{</w:t>
        <w:br/>
        <w:t xml:space="preserve">    Node* head; Node* tail;</w:t>
        <w:br/>
        <w:t>public:</w:t>
        <w:br/>
        <w:t xml:space="preserve">    DList():head(nullptr),tail(nullptr){}</w:t>
        <w:br/>
        <w:t xml:space="preserve">    ~DList(){ while(head){ Node* t=head; head=head-&gt;next; delete t; } }</w:t>
        <w:br/>
        <w:t xml:space="preserve">    void push_back(int x){ Node* n=new Node(x); if(!tail){ head=tail=n; } else { tail-&gt;next=n; n-&gt;prev=tail; tail=n; } }</w:t>
        <w:br/>
        <w:t xml:space="preserve">    void remove(int x){ for(Node* p=head;p;p=p-&gt;next) if(p-&gt;v==x){ if(p-&gt;prev) p-&gt;prev-&gt;next=p-&gt;next; else head=p-&gt;next; if(p-&gt;next) p-&gt;next-&gt;prev=p-&gt;prev; else tail=p-&gt;prev; delete p; return; } }</w:t>
        <w:br/>
        <w:t xml:space="preserve">    void show(){ for(Node* p=head;p;p=p-&gt;next) cout&lt;&lt;p-&gt;v&lt;&lt;" "; cout&lt;&lt;"\n"; }</w:t>
        <w:br/>
        <w:t>};</w:t>
        <w:br/>
        <w:t>int main(){ DList L; L.push_back(1); L.push_back(2); L.push_back(3); L.remove(2); L.show(); }</w:t>
      </w:r>
    </w:p>
    <w:p>
      <w:pPr>
        <w:pStyle w:val="Heading2"/>
      </w:pPr>
      <w:r>
        <w:t>Pruebas</w:t>
      </w:r>
    </w:p>
    <w:p>
      <w:pPr>
        <w:pStyle w:val="ListBullet"/>
      </w:pPr>
      <w:r>
        <w:t>Insert 1,2,3 luego remove 2 → 1 3</w:t>
      </w:r>
    </w:p>
    <w:p>
      <w:pPr>
        <w:pStyle w:val="Heading2"/>
      </w:pPr>
      <w:r>
        <w:t>Contribución del Equipo</w:t>
      </w:r>
    </w:p>
    <w:p>
      <w:r>
        <w:t>Este ejercicio fue elaborado por [Nombre del Estudiante].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